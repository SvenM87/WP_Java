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DD2ED" w14:textId="77777777" w:rsidR="00743C4D" w:rsidRDefault="00000000">
      <w:pPr>
        <w:pStyle w:val="Titel"/>
      </w:pPr>
      <w:r>
        <w:t>Projektplan – OOP mit Java: Monte-Carlo-Simulation</w:t>
      </w:r>
    </w:p>
    <w:p w14:paraId="2461B99F" w14:textId="68F395C9" w:rsidR="00743C4D" w:rsidRPr="005C4847" w:rsidRDefault="00000000">
      <w:pPr>
        <w:pStyle w:val="berschrift1"/>
        <w:rPr>
          <w:lang w:val="de-DE"/>
        </w:rPr>
      </w:pPr>
      <w:r w:rsidRPr="005C4847">
        <w:rPr>
          <w:lang w:val="de-DE"/>
        </w:rPr>
        <w:t>Zusammenfassung der Anforderungen</w:t>
      </w:r>
    </w:p>
    <w:p w14:paraId="541AD556" w14:textId="77777777" w:rsidR="00743C4D" w:rsidRPr="005C4847" w:rsidRDefault="00000000">
      <w:pPr>
        <w:rPr>
          <w:lang w:val="de-DE"/>
        </w:rPr>
      </w:pPr>
      <w:r w:rsidRPr="005C4847">
        <w:rPr>
          <w:lang w:val="de-DE"/>
        </w:rPr>
        <w:t>- Kontext: Wahlpflichtmodul „OOP mit Java“</w:t>
      </w:r>
      <w:r w:rsidRPr="005C4847">
        <w:rPr>
          <w:lang w:val="de-DE"/>
        </w:rPr>
        <w:br/>
        <w:t>- Kernfunktionalität: Monte-Carlo-Simulation von Finanzprodukten (z. B. ETFs)</w:t>
      </w:r>
      <w:r w:rsidRPr="005C4847">
        <w:rPr>
          <w:lang w:val="de-DE"/>
        </w:rPr>
        <w:br/>
        <w:t>- Dateninput: CSV mit historischen Kursdaten</w:t>
      </w:r>
      <w:r w:rsidRPr="005C4847">
        <w:rPr>
          <w:lang w:val="de-DE"/>
        </w:rPr>
        <w:br/>
        <w:t>- Datenverarbeitung: Bereinigung (Missing Values, Ausreißer) und statistische Analyse</w:t>
      </w:r>
      <w:r w:rsidRPr="005C4847">
        <w:rPr>
          <w:lang w:val="de-DE"/>
        </w:rPr>
        <w:br/>
        <w:t>- Simulationstypen: Sparplan (netto, inflations- und steuerbereinigt) und Auszahlplan</w:t>
      </w:r>
      <w:r w:rsidRPr="005C4847">
        <w:rPr>
          <w:lang w:val="de-DE"/>
        </w:rPr>
        <w:br/>
        <w:t>- GUI: JavaFX (SceneBuilder) mit CSV-Import, Einstellungen und Ergebnisdarstellung</w:t>
      </w:r>
      <w:r w:rsidRPr="005C4847">
        <w:rPr>
          <w:lang w:val="de-DE"/>
        </w:rPr>
        <w:br/>
        <w:t>- Packaging: Image + Installer</w:t>
      </w:r>
      <w:r w:rsidRPr="005C4847">
        <w:rPr>
          <w:lang w:val="de-DE"/>
        </w:rPr>
        <w:br/>
        <w:t>- Dokumentation: Projektbericht und Präsentation</w:t>
      </w:r>
      <w:r w:rsidRPr="005C4847">
        <w:rPr>
          <w:lang w:val="de-DE"/>
        </w:rPr>
        <w:br/>
        <w:t>- Team &amp; Zeit: 6 Studierende, 4 Wochen</w:t>
      </w:r>
      <w:r w:rsidRPr="005C4847">
        <w:rPr>
          <w:lang w:val="de-DE"/>
        </w:rPr>
        <w:br/>
        <w:t>- Prozess: Agil mit wöchentlichen Statusmeetings</w:t>
      </w:r>
    </w:p>
    <w:p w14:paraId="24773683" w14:textId="0236EE1F" w:rsidR="00743C4D" w:rsidRPr="005C4847" w:rsidRDefault="00000000">
      <w:pPr>
        <w:pStyle w:val="berschrift1"/>
        <w:rPr>
          <w:lang w:val="de-DE"/>
        </w:rPr>
      </w:pPr>
      <w:proofErr w:type="spellStart"/>
      <w:r w:rsidRPr="005C4847">
        <w:rPr>
          <w:lang w:val="de-DE"/>
        </w:rPr>
        <w:t>Epics</w:t>
      </w:r>
      <w:proofErr w:type="spellEnd"/>
      <w:r w:rsidRPr="005C4847">
        <w:rPr>
          <w:lang w:val="de-DE"/>
        </w:rPr>
        <w:t xml:space="preserve"> &amp; User Stories (ergänzt &amp; verfeinert)</w:t>
      </w:r>
    </w:p>
    <w:p w14:paraId="0C72F325" w14:textId="77777777" w:rsidR="00743C4D" w:rsidRDefault="00000000">
      <w:pPr>
        <w:pStyle w:val="berschrift2"/>
      </w:pPr>
      <w:r>
        <w:t xml:space="preserve">Epic 1: </w:t>
      </w:r>
      <w:proofErr w:type="spellStart"/>
      <w:r>
        <w:t>Datenmanagement</w:t>
      </w:r>
      <w:proofErr w:type="spellEnd"/>
    </w:p>
    <w:p w14:paraId="30E684B8" w14:textId="77777777" w:rsidR="00743C4D" w:rsidRPr="005C4847" w:rsidRDefault="00000000">
      <w:pPr>
        <w:pStyle w:val="Aufzhlungszeichen"/>
        <w:rPr>
          <w:lang w:val="de-DE"/>
        </w:rPr>
      </w:pPr>
      <w:r w:rsidRPr="005C4847">
        <w:rPr>
          <w:lang w:val="de-DE"/>
        </w:rPr>
        <w:t>US 1.1: CSV-Import mit Datei-Chooser und Fehlermeldung bei falschem Format</w:t>
      </w:r>
    </w:p>
    <w:p w14:paraId="167E5C1D" w14:textId="77777777" w:rsidR="00743C4D" w:rsidRPr="005C4847" w:rsidRDefault="00000000">
      <w:pPr>
        <w:pStyle w:val="Aufzhlungszeichen"/>
        <w:rPr>
          <w:lang w:val="de-DE"/>
        </w:rPr>
      </w:pPr>
      <w:r w:rsidRPr="005C4847">
        <w:rPr>
          <w:lang w:val="de-DE"/>
        </w:rPr>
        <w:t>US 1.2: Automatische Auffüllung fehlender Werte (Interpolation)</w:t>
      </w:r>
    </w:p>
    <w:p w14:paraId="08A09323" w14:textId="77777777" w:rsidR="00743C4D" w:rsidRPr="005C4847" w:rsidRDefault="00000000">
      <w:pPr>
        <w:pStyle w:val="Aufzhlungszeichen"/>
        <w:rPr>
          <w:lang w:val="de-DE"/>
        </w:rPr>
      </w:pPr>
      <w:r w:rsidRPr="005C4847">
        <w:rPr>
          <w:lang w:val="de-DE"/>
        </w:rPr>
        <w:t>US 1.3: Hinweis und Entfernung von Ausreißern</w:t>
      </w:r>
    </w:p>
    <w:p w14:paraId="13396DF3" w14:textId="77777777" w:rsidR="00743C4D" w:rsidRDefault="00000000">
      <w:pPr>
        <w:pStyle w:val="Aufzhlungszeichen"/>
      </w:pPr>
      <w:r>
        <w:t>US 1.4: Benutzer kann Separator auswählen</w:t>
      </w:r>
    </w:p>
    <w:p w14:paraId="1D3BBAA7" w14:textId="77777777" w:rsidR="00743C4D" w:rsidRPr="005C4847" w:rsidRDefault="00000000">
      <w:pPr>
        <w:pStyle w:val="Aufzhlungszeichen"/>
        <w:rPr>
          <w:lang w:val="de-DE"/>
        </w:rPr>
      </w:pPr>
      <w:r w:rsidRPr="005C4847">
        <w:rPr>
          <w:lang w:val="de-DE"/>
        </w:rPr>
        <w:t>US 1.5: Benutzer wählt Spalten für Datum und Schlusskurs</w:t>
      </w:r>
    </w:p>
    <w:p w14:paraId="17745510" w14:textId="77777777" w:rsidR="00743C4D" w:rsidRPr="005C4847" w:rsidRDefault="00000000">
      <w:pPr>
        <w:pStyle w:val="Aufzhlungszeichen"/>
        <w:rPr>
          <w:lang w:val="de-DE"/>
        </w:rPr>
      </w:pPr>
      <w:r w:rsidRPr="005C4847">
        <w:rPr>
          <w:lang w:val="de-DE"/>
        </w:rPr>
        <w:t>US 1.6: Benutzer kann entscheiden, ob fehlende Werte interpoliert oder gelöscht werden</w:t>
      </w:r>
    </w:p>
    <w:p w14:paraId="64F009B9" w14:textId="77777777" w:rsidR="00743C4D" w:rsidRDefault="00000000">
      <w:pPr>
        <w:pStyle w:val="berschrift2"/>
      </w:pPr>
      <w:r>
        <w:t>Epic 2: Statistische Analyse</w:t>
      </w:r>
    </w:p>
    <w:p w14:paraId="67B1DFE9" w14:textId="77777777" w:rsidR="00743C4D" w:rsidRPr="005C4847" w:rsidRDefault="00000000">
      <w:pPr>
        <w:pStyle w:val="Aufzhlungszeichen"/>
        <w:rPr>
          <w:lang w:val="de-DE"/>
        </w:rPr>
      </w:pPr>
      <w:r w:rsidRPr="005C4847">
        <w:rPr>
          <w:lang w:val="de-DE"/>
        </w:rPr>
        <w:t>US 2.1: Anzeige der historischen Rendite-Verteilung</w:t>
      </w:r>
    </w:p>
    <w:p w14:paraId="2DE7E874" w14:textId="77777777" w:rsidR="00743C4D" w:rsidRPr="005C4847" w:rsidRDefault="00000000">
      <w:pPr>
        <w:pStyle w:val="Aufzhlungszeichen"/>
        <w:rPr>
          <w:lang w:val="de-DE"/>
        </w:rPr>
      </w:pPr>
      <w:r w:rsidRPr="005C4847">
        <w:rPr>
          <w:lang w:val="de-DE"/>
        </w:rPr>
        <w:t>US 2.2: Anzeige wesentlicher Kennzahlen (Mittelwert, Standardabweichung, Sharpe-Ratio)</w:t>
      </w:r>
    </w:p>
    <w:p w14:paraId="34CD78D1" w14:textId="77777777" w:rsidR="00743C4D" w:rsidRPr="005C4847" w:rsidRDefault="00000000">
      <w:pPr>
        <w:pStyle w:val="Aufzhlungszeichen"/>
        <w:rPr>
          <w:lang w:val="de-DE"/>
        </w:rPr>
      </w:pPr>
      <w:r w:rsidRPr="005C4847">
        <w:rPr>
          <w:lang w:val="de-DE"/>
        </w:rPr>
        <w:t>US 2.3: Auswahl eines Analysezeitraums (z. B. 6 Monate, 1 Jahr, 5 Jahre)</w:t>
      </w:r>
    </w:p>
    <w:p w14:paraId="49A0B920" w14:textId="77777777" w:rsidR="00743C4D" w:rsidRPr="005C4847" w:rsidRDefault="00000000">
      <w:pPr>
        <w:pStyle w:val="Aufzhlungszeichen"/>
        <w:rPr>
          <w:lang w:val="de-DE"/>
        </w:rPr>
      </w:pPr>
      <w:r w:rsidRPr="005C4847">
        <w:rPr>
          <w:lang w:val="de-DE"/>
        </w:rPr>
        <w:t>US 2.4: Darstellung der Renditeverteilung als Gauß-Glocke</w:t>
      </w:r>
    </w:p>
    <w:p w14:paraId="35EADA3D" w14:textId="77777777" w:rsidR="00743C4D" w:rsidRPr="005C4847" w:rsidRDefault="00000000">
      <w:pPr>
        <w:pStyle w:val="Aufzhlungszeichen"/>
        <w:rPr>
          <w:lang w:val="de-DE"/>
        </w:rPr>
      </w:pPr>
      <w:r w:rsidRPr="005C4847">
        <w:rPr>
          <w:lang w:val="de-DE"/>
        </w:rPr>
        <w:t>US 2.5: Export der Grafiken als Bilddateien</w:t>
      </w:r>
    </w:p>
    <w:p w14:paraId="0DC3394B" w14:textId="77777777" w:rsidR="00743C4D" w:rsidRDefault="00000000">
      <w:pPr>
        <w:pStyle w:val="berschrift2"/>
      </w:pPr>
      <w:r>
        <w:t>Epic 3: Monte-Carlo-Simulation</w:t>
      </w:r>
    </w:p>
    <w:p w14:paraId="1579B1A3" w14:textId="77777777" w:rsidR="00743C4D" w:rsidRPr="005C4847" w:rsidRDefault="00000000">
      <w:pPr>
        <w:pStyle w:val="Aufzhlungszeichen"/>
        <w:rPr>
          <w:lang w:val="de-DE"/>
        </w:rPr>
      </w:pPr>
      <w:r w:rsidRPr="005C4847">
        <w:rPr>
          <w:lang w:val="de-DE"/>
        </w:rPr>
        <w:t>US 3.1: Starten der Simulation mit Parameter-Dialog (Iterationen, Anlagehorizont, Startkapital)</w:t>
      </w:r>
    </w:p>
    <w:p w14:paraId="78A08750" w14:textId="77777777" w:rsidR="00743C4D" w:rsidRPr="005C4847" w:rsidRDefault="00000000">
      <w:pPr>
        <w:pStyle w:val="Aufzhlungszeichen"/>
        <w:rPr>
          <w:lang w:val="de-DE"/>
        </w:rPr>
      </w:pPr>
      <w:r w:rsidRPr="005C4847">
        <w:rPr>
          <w:lang w:val="de-DE"/>
        </w:rPr>
        <w:t>US 3.2: Darstellung der Ergebnis-Verteilung als Histogramm und Kennzahlen</w:t>
      </w:r>
    </w:p>
    <w:p w14:paraId="417404BE" w14:textId="77777777" w:rsidR="00743C4D" w:rsidRPr="005C4847" w:rsidRDefault="00000000">
      <w:pPr>
        <w:pStyle w:val="Aufzhlungszeichen"/>
        <w:rPr>
          <w:lang w:val="de-DE"/>
        </w:rPr>
      </w:pPr>
      <w:r w:rsidRPr="005C4847">
        <w:rPr>
          <w:lang w:val="de-DE"/>
        </w:rPr>
        <w:t>US 3.3: Berechnung und Darstellung von Konfidenzintervallen</w:t>
      </w:r>
    </w:p>
    <w:p w14:paraId="1AE6D075" w14:textId="77777777" w:rsidR="00743C4D" w:rsidRPr="005C4847" w:rsidRDefault="00000000">
      <w:pPr>
        <w:pStyle w:val="Aufzhlungszeichen"/>
        <w:rPr>
          <w:lang w:val="de-DE"/>
        </w:rPr>
      </w:pPr>
      <w:r w:rsidRPr="005C4847">
        <w:rPr>
          <w:lang w:val="de-DE"/>
        </w:rPr>
        <w:lastRenderedPageBreak/>
        <w:t>US 3.4: Anzeige von Wahrscheinlichkeiten für Szenarien (z. B. Kapitalverlust bei Entnahme)</w:t>
      </w:r>
    </w:p>
    <w:p w14:paraId="23D7CD68" w14:textId="77777777" w:rsidR="00743C4D" w:rsidRPr="005C4847" w:rsidRDefault="00000000">
      <w:pPr>
        <w:pStyle w:val="Aufzhlungszeichen"/>
        <w:rPr>
          <w:lang w:val="de-DE"/>
        </w:rPr>
      </w:pPr>
      <w:r w:rsidRPr="005C4847">
        <w:rPr>
          <w:lang w:val="de-DE"/>
        </w:rPr>
        <w:t>US 3.5: Export der Simulationsergebnisse als Grafik</w:t>
      </w:r>
    </w:p>
    <w:p w14:paraId="28EFCB66" w14:textId="77777777" w:rsidR="00743C4D" w:rsidRDefault="00000000">
      <w:pPr>
        <w:pStyle w:val="berschrift2"/>
      </w:pPr>
      <w:r>
        <w:t>Epic 4: Sparplan-Simulation</w:t>
      </w:r>
    </w:p>
    <w:p w14:paraId="125ADFE0" w14:textId="77777777" w:rsidR="00743C4D" w:rsidRDefault="00000000">
      <w:pPr>
        <w:pStyle w:val="Aufzhlungszeichen"/>
      </w:pPr>
      <w:r>
        <w:t>US 4.1: Definition regelmäßiger Einzahlungen</w:t>
      </w:r>
    </w:p>
    <w:p w14:paraId="434B435B" w14:textId="77777777" w:rsidR="00743C4D" w:rsidRPr="005C4847" w:rsidRDefault="00000000">
      <w:pPr>
        <w:pStyle w:val="Aufzhlungszeichen"/>
        <w:rPr>
          <w:lang w:val="de-DE"/>
        </w:rPr>
      </w:pPr>
      <w:r w:rsidRPr="005C4847">
        <w:rPr>
          <w:lang w:val="de-DE"/>
        </w:rPr>
        <w:t>US 4.2: Netto-Ergebnis inflations- und steuerbereinigt</w:t>
      </w:r>
    </w:p>
    <w:p w14:paraId="3963CFA1" w14:textId="77777777" w:rsidR="00743C4D" w:rsidRPr="005C4847" w:rsidRDefault="00000000">
      <w:pPr>
        <w:pStyle w:val="Aufzhlungszeichen"/>
        <w:rPr>
          <w:lang w:val="de-DE"/>
        </w:rPr>
      </w:pPr>
      <w:r w:rsidRPr="005C4847">
        <w:rPr>
          <w:lang w:val="de-DE"/>
        </w:rPr>
        <w:t>US 4.3: Chart der Wahrscheinlichkeitsverteilung des Endkapitals</w:t>
      </w:r>
    </w:p>
    <w:p w14:paraId="45211799" w14:textId="77777777" w:rsidR="00743C4D" w:rsidRDefault="00000000">
      <w:pPr>
        <w:pStyle w:val="berschrift2"/>
      </w:pPr>
      <w:r>
        <w:t>Epic 5: Auszahlplan-Simulation</w:t>
      </w:r>
    </w:p>
    <w:p w14:paraId="219326B2" w14:textId="77777777" w:rsidR="00743C4D" w:rsidRPr="005C4847" w:rsidRDefault="00000000">
      <w:pPr>
        <w:pStyle w:val="Aufzhlungszeichen"/>
        <w:rPr>
          <w:lang w:val="de-DE"/>
        </w:rPr>
      </w:pPr>
      <w:r w:rsidRPr="005C4847">
        <w:rPr>
          <w:lang w:val="de-DE"/>
        </w:rPr>
        <w:t>US 5.1: Simulation der Kapitalhaltedauer bei jährlichen Entnahmen</w:t>
      </w:r>
    </w:p>
    <w:p w14:paraId="25403389" w14:textId="77777777" w:rsidR="00743C4D" w:rsidRDefault="00000000">
      <w:pPr>
        <w:pStyle w:val="Aufzhlungszeichen"/>
      </w:pPr>
      <w:r>
        <w:t>US 5.2: Darstellung der Nachhaltigkeits-Wahrscheinlichkeiten</w:t>
      </w:r>
    </w:p>
    <w:p w14:paraId="2B05E371" w14:textId="77777777" w:rsidR="00743C4D" w:rsidRDefault="00000000">
      <w:pPr>
        <w:pStyle w:val="berschrift2"/>
      </w:pPr>
      <w:r>
        <w:t>Epic 6: GUI &amp; Packaging</w:t>
      </w:r>
    </w:p>
    <w:p w14:paraId="1BF32345" w14:textId="77777777" w:rsidR="00743C4D" w:rsidRDefault="00000000">
      <w:pPr>
        <w:pStyle w:val="Aufzhlungszeichen"/>
      </w:pPr>
      <w:r>
        <w:t>US 6.1: Übersichtliche Navigation aller Funktionen</w:t>
      </w:r>
    </w:p>
    <w:p w14:paraId="599CD0E7" w14:textId="77777777" w:rsidR="00743C4D" w:rsidRDefault="00000000">
      <w:pPr>
        <w:pStyle w:val="Aufzhlungszeichen"/>
      </w:pPr>
      <w:r>
        <w:t>US 6.2: Bereitstellung als installierbares Paket</w:t>
      </w:r>
    </w:p>
    <w:p w14:paraId="700708A7" w14:textId="77777777" w:rsidR="00743C4D" w:rsidRDefault="00000000">
      <w:pPr>
        <w:pStyle w:val="berschrift2"/>
      </w:pPr>
      <w:r>
        <w:t>Epic 7: Dokumentation &amp; Präsentation</w:t>
      </w:r>
    </w:p>
    <w:p w14:paraId="58E3ED98" w14:textId="77777777" w:rsidR="00743C4D" w:rsidRDefault="00000000">
      <w:pPr>
        <w:pStyle w:val="Aufzhlungszeichen"/>
      </w:pPr>
      <w:r>
        <w:t>US 7.1: Automatisierte Screenshots für Bericht</w:t>
      </w:r>
    </w:p>
    <w:p w14:paraId="3B1ED508" w14:textId="77777777" w:rsidR="00743C4D" w:rsidRPr="005C4847" w:rsidRDefault="00000000">
      <w:pPr>
        <w:pStyle w:val="Aufzhlungszeichen"/>
        <w:rPr>
          <w:lang w:val="de-DE"/>
        </w:rPr>
      </w:pPr>
      <w:r w:rsidRPr="005C4847">
        <w:rPr>
          <w:lang w:val="de-DE"/>
        </w:rPr>
        <w:t>US 7.2: Präsentation mit Architektur- und Workflow-Diagrammen</w:t>
      </w:r>
    </w:p>
    <w:p w14:paraId="28DF7491" w14:textId="7FC217B8" w:rsidR="00743C4D" w:rsidRPr="005C4847" w:rsidRDefault="00000000">
      <w:pPr>
        <w:pStyle w:val="berschrift1"/>
        <w:rPr>
          <w:lang w:val="de-DE"/>
        </w:rPr>
      </w:pPr>
      <w:r w:rsidRPr="005C4847">
        <w:rPr>
          <w:lang w:val="de-DE"/>
        </w:rPr>
        <w:t>Technische Modulstruktur</w:t>
      </w:r>
    </w:p>
    <w:p w14:paraId="1F879E4B" w14:textId="77777777" w:rsidR="00743C4D" w:rsidRPr="005C4847" w:rsidRDefault="00000000">
      <w:pPr>
        <w:rPr>
          <w:lang w:val="de-DE"/>
        </w:rPr>
      </w:pPr>
      <w:r w:rsidRPr="005C4847">
        <w:rPr>
          <w:lang w:val="de-DE"/>
        </w:rPr>
        <w:t xml:space="preserve">- </w:t>
      </w:r>
      <w:proofErr w:type="spellStart"/>
      <w:r w:rsidRPr="005C4847">
        <w:rPr>
          <w:lang w:val="de-DE"/>
        </w:rPr>
        <w:t>CsvImporter</w:t>
      </w:r>
      <w:proofErr w:type="spellEnd"/>
      <w:r w:rsidRPr="005C4847">
        <w:rPr>
          <w:lang w:val="de-DE"/>
        </w:rPr>
        <w:t>: Datei laden, Separator &amp; Spaltenauswahl, Validierung</w:t>
      </w:r>
      <w:r w:rsidRPr="005C4847">
        <w:rPr>
          <w:lang w:val="de-DE"/>
        </w:rPr>
        <w:br/>
        <w:t>- DataCleaner: Erkennung &amp; Behandlung fehlender Daten (Interpolieren oder Entfernen)</w:t>
      </w:r>
      <w:r w:rsidRPr="005C4847">
        <w:rPr>
          <w:lang w:val="de-DE"/>
        </w:rPr>
        <w:br/>
        <w:t>- StatisticsAnalyzer: Analysekennzahlen, Zeitfilterung, Histogramm mit Gauß-Kurve</w:t>
      </w:r>
      <w:r w:rsidRPr="005C4847">
        <w:rPr>
          <w:lang w:val="de-DE"/>
        </w:rPr>
        <w:br/>
        <w:t>- ChartGenerator: Erstellung &amp; Export von Diagrammen (PNG)</w:t>
      </w:r>
      <w:r w:rsidRPr="005C4847">
        <w:rPr>
          <w:lang w:val="de-DE"/>
        </w:rPr>
        <w:br/>
        <w:t>- MonteCarloEngine: Simulation mit Parameter-Input, Konfidenzintervall-Berechnung</w:t>
      </w:r>
      <w:r w:rsidRPr="005C4847">
        <w:rPr>
          <w:lang w:val="de-DE"/>
        </w:rPr>
        <w:br/>
        <w:t>- ExportService: Export von Charts &amp; Simulationsergebnissen</w:t>
      </w:r>
    </w:p>
    <w:p w14:paraId="41458782" w14:textId="77777777" w:rsidR="005C4847" w:rsidRPr="005C4847" w:rsidRDefault="005C484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de-DE"/>
        </w:rPr>
      </w:pPr>
      <w:r w:rsidRPr="005C4847">
        <w:rPr>
          <w:lang w:val="de-DE"/>
        </w:rPr>
        <w:br w:type="page"/>
      </w:r>
    </w:p>
    <w:p w14:paraId="30D05EE4" w14:textId="3ABBE8BF" w:rsidR="00743C4D" w:rsidRDefault="00000000">
      <w:pPr>
        <w:pStyle w:val="berschrift1"/>
      </w:pPr>
      <w:r>
        <w:lastRenderedPageBreak/>
        <w:t xml:space="preserve">Sprint-Plan (4 </w:t>
      </w:r>
      <w:proofErr w:type="spellStart"/>
      <w:r>
        <w:t>Wochen</w:t>
      </w:r>
      <w:proofErr w:type="spellEnd"/>
      <w: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743C4D" w14:paraId="4C349713" w14:textId="77777777">
        <w:tc>
          <w:tcPr>
            <w:tcW w:w="2160" w:type="dxa"/>
          </w:tcPr>
          <w:p w14:paraId="44D51AC8" w14:textId="77777777" w:rsidR="00743C4D" w:rsidRDefault="00000000">
            <w:r>
              <w:t>Woche</w:t>
            </w:r>
          </w:p>
        </w:tc>
        <w:tc>
          <w:tcPr>
            <w:tcW w:w="2160" w:type="dxa"/>
          </w:tcPr>
          <w:p w14:paraId="3E714F36" w14:textId="77777777" w:rsidR="00743C4D" w:rsidRDefault="00000000">
            <w:r>
              <w:t>Fokus</w:t>
            </w:r>
          </w:p>
        </w:tc>
        <w:tc>
          <w:tcPr>
            <w:tcW w:w="2160" w:type="dxa"/>
          </w:tcPr>
          <w:p w14:paraId="1BF89B51" w14:textId="77777777" w:rsidR="00743C4D" w:rsidRDefault="00000000">
            <w:r>
              <w:t>Deliverables</w:t>
            </w:r>
          </w:p>
        </w:tc>
        <w:tc>
          <w:tcPr>
            <w:tcW w:w="2160" w:type="dxa"/>
          </w:tcPr>
          <w:p w14:paraId="2B6B3DF5" w14:textId="77777777" w:rsidR="00743C4D" w:rsidRDefault="00000000">
            <w:r>
              <w:t>Meeting</w:t>
            </w:r>
          </w:p>
        </w:tc>
      </w:tr>
      <w:tr w:rsidR="00743C4D" w14:paraId="121D5D63" w14:textId="77777777">
        <w:tc>
          <w:tcPr>
            <w:tcW w:w="2160" w:type="dxa"/>
          </w:tcPr>
          <w:p w14:paraId="1894A127" w14:textId="77777777" w:rsidR="00743C4D" w:rsidRDefault="00000000">
            <w:r>
              <w:t>1</w:t>
            </w:r>
          </w:p>
        </w:tc>
        <w:tc>
          <w:tcPr>
            <w:tcW w:w="2160" w:type="dxa"/>
          </w:tcPr>
          <w:p w14:paraId="18F70234" w14:textId="77777777" w:rsidR="00743C4D" w:rsidRDefault="00000000">
            <w:r>
              <w:t>Kick-off &amp; Design</w:t>
            </w:r>
          </w:p>
        </w:tc>
        <w:tc>
          <w:tcPr>
            <w:tcW w:w="2160" w:type="dxa"/>
          </w:tcPr>
          <w:p w14:paraId="571C3EBC" w14:textId="77777777" w:rsidR="00743C4D" w:rsidRDefault="00000000">
            <w:r>
              <w:t>Pflichtenheft, Architektur, Wireframes</w:t>
            </w:r>
          </w:p>
        </w:tc>
        <w:tc>
          <w:tcPr>
            <w:tcW w:w="2160" w:type="dxa"/>
          </w:tcPr>
          <w:p w14:paraId="719F94D3" w14:textId="77777777" w:rsidR="00743C4D" w:rsidRDefault="00000000">
            <w:r>
              <w:t>Status-Meeting</w:t>
            </w:r>
          </w:p>
        </w:tc>
      </w:tr>
      <w:tr w:rsidR="00743C4D" w14:paraId="6B1BE851" w14:textId="77777777">
        <w:tc>
          <w:tcPr>
            <w:tcW w:w="2160" w:type="dxa"/>
          </w:tcPr>
          <w:p w14:paraId="0B9466D3" w14:textId="77777777" w:rsidR="00743C4D" w:rsidRDefault="00000000">
            <w:r>
              <w:t>2</w:t>
            </w:r>
          </w:p>
        </w:tc>
        <w:tc>
          <w:tcPr>
            <w:tcW w:w="2160" w:type="dxa"/>
          </w:tcPr>
          <w:p w14:paraId="5739678B" w14:textId="77777777" w:rsidR="00743C4D" w:rsidRDefault="00000000">
            <w:r>
              <w:t>Datenmanagement &amp; Analyse</w:t>
            </w:r>
          </w:p>
        </w:tc>
        <w:tc>
          <w:tcPr>
            <w:tcW w:w="2160" w:type="dxa"/>
          </w:tcPr>
          <w:p w14:paraId="504636DB" w14:textId="77777777" w:rsidR="00743C4D" w:rsidRDefault="00000000">
            <w:r>
              <w:t>CSV-Import, Cleaning, Statistikmodule</w:t>
            </w:r>
          </w:p>
        </w:tc>
        <w:tc>
          <w:tcPr>
            <w:tcW w:w="2160" w:type="dxa"/>
          </w:tcPr>
          <w:p w14:paraId="30B356F6" w14:textId="77777777" w:rsidR="00743C4D" w:rsidRDefault="00000000">
            <w:r>
              <w:t>Demo Cleaning</w:t>
            </w:r>
          </w:p>
        </w:tc>
      </w:tr>
      <w:tr w:rsidR="00743C4D" w14:paraId="0F404F50" w14:textId="77777777">
        <w:tc>
          <w:tcPr>
            <w:tcW w:w="2160" w:type="dxa"/>
          </w:tcPr>
          <w:p w14:paraId="28AC5A2C" w14:textId="77777777" w:rsidR="00743C4D" w:rsidRDefault="00000000">
            <w:r>
              <w:t>3</w:t>
            </w:r>
          </w:p>
        </w:tc>
        <w:tc>
          <w:tcPr>
            <w:tcW w:w="2160" w:type="dxa"/>
          </w:tcPr>
          <w:p w14:paraId="770C0F71" w14:textId="77777777" w:rsidR="00743C4D" w:rsidRDefault="00000000">
            <w:r>
              <w:t>Simulationskern</w:t>
            </w:r>
          </w:p>
        </w:tc>
        <w:tc>
          <w:tcPr>
            <w:tcW w:w="2160" w:type="dxa"/>
          </w:tcPr>
          <w:p w14:paraId="24B94A81" w14:textId="77777777" w:rsidR="00743C4D" w:rsidRDefault="00000000">
            <w:r>
              <w:t>Monte-Carlo-Engine, Spar-/Auszahlplan-Logik</w:t>
            </w:r>
          </w:p>
        </w:tc>
        <w:tc>
          <w:tcPr>
            <w:tcW w:w="2160" w:type="dxa"/>
          </w:tcPr>
          <w:p w14:paraId="736BF26E" w14:textId="77777777" w:rsidR="00743C4D" w:rsidRDefault="00000000">
            <w:r>
              <w:t>Demo Simulation</w:t>
            </w:r>
          </w:p>
        </w:tc>
      </w:tr>
      <w:tr w:rsidR="00743C4D" w14:paraId="2CF95A2A" w14:textId="77777777">
        <w:tc>
          <w:tcPr>
            <w:tcW w:w="2160" w:type="dxa"/>
          </w:tcPr>
          <w:p w14:paraId="312F7286" w14:textId="77777777" w:rsidR="00743C4D" w:rsidRDefault="00000000">
            <w:r>
              <w:t>4</w:t>
            </w:r>
          </w:p>
        </w:tc>
        <w:tc>
          <w:tcPr>
            <w:tcW w:w="2160" w:type="dxa"/>
          </w:tcPr>
          <w:p w14:paraId="04495CF2" w14:textId="77777777" w:rsidR="00743C4D" w:rsidRDefault="00000000">
            <w:r>
              <w:t>GUI-Integration &amp; Packaging</w:t>
            </w:r>
          </w:p>
        </w:tc>
        <w:tc>
          <w:tcPr>
            <w:tcW w:w="2160" w:type="dxa"/>
          </w:tcPr>
          <w:p w14:paraId="0D7F505D" w14:textId="77777777" w:rsidR="00743C4D" w:rsidRPr="005C4847" w:rsidRDefault="00000000">
            <w:pPr>
              <w:rPr>
                <w:lang w:val="de-DE"/>
              </w:rPr>
            </w:pPr>
            <w:r w:rsidRPr="005C4847">
              <w:rPr>
                <w:lang w:val="de-DE"/>
              </w:rPr>
              <w:t>JavaFX-Oberfläche, Installer, Tests, Dokumentation</w:t>
            </w:r>
          </w:p>
        </w:tc>
        <w:tc>
          <w:tcPr>
            <w:tcW w:w="2160" w:type="dxa"/>
          </w:tcPr>
          <w:p w14:paraId="683AA5D9" w14:textId="77777777" w:rsidR="00743C4D" w:rsidRDefault="00000000">
            <w:r>
              <w:t>Abschl. Demo &amp; Review</w:t>
            </w:r>
          </w:p>
        </w:tc>
      </w:tr>
    </w:tbl>
    <w:p w14:paraId="7504B90C" w14:textId="3C23BAA2" w:rsidR="00743C4D" w:rsidRDefault="00000000">
      <w:pPr>
        <w:pStyle w:val="berschrift1"/>
      </w:pPr>
      <w:proofErr w:type="spellStart"/>
      <w:r>
        <w:t>Nächste</w:t>
      </w:r>
      <w:proofErr w:type="spellEnd"/>
      <w:r>
        <w:t xml:space="preserve"> Schritte</w:t>
      </w:r>
    </w:p>
    <w:p w14:paraId="513BFF9D" w14:textId="77777777" w:rsidR="00743C4D" w:rsidRPr="005C4847" w:rsidRDefault="00000000">
      <w:pPr>
        <w:rPr>
          <w:lang w:val="de-DE"/>
        </w:rPr>
      </w:pPr>
      <w:r w:rsidRPr="005C4847">
        <w:rPr>
          <w:lang w:val="de-DE"/>
        </w:rPr>
        <w:t>1. Review und Ergänzung der Epics/User Stories (inkl. Separator, Spaltenwahl, Zeitintervallwahl etc.)</w:t>
      </w:r>
      <w:r w:rsidRPr="005C4847">
        <w:rPr>
          <w:lang w:val="de-DE"/>
        </w:rPr>
        <w:br/>
        <w:t>2. Priorisierung für MVP: CSV-Import, Datenbereinigung, Kennzahlen, einfache Simulation</w:t>
      </w:r>
      <w:r w:rsidRPr="005C4847">
        <w:rPr>
          <w:lang w:val="de-DE"/>
        </w:rPr>
        <w:br/>
        <w:t>3. Sprint 1 Kick-off: Pflichtenheft finalisieren, Architektur skizzieren, Verantwortlichkeiten zuweisen</w:t>
      </w:r>
      <w:r w:rsidRPr="005C4847">
        <w:rPr>
          <w:lang w:val="de-DE"/>
        </w:rPr>
        <w:br/>
        <w:t>4. Definition of Done (DoD) festlegen</w:t>
      </w:r>
      <w:r w:rsidRPr="005C4847">
        <w:rPr>
          <w:lang w:val="de-DE"/>
        </w:rPr>
        <w:br/>
        <w:t>5. Taskboard aufsetzen (Trello, GitHub Projects o. ä.) und Tickets erstellen</w:t>
      </w:r>
      <w:r w:rsidRPr="005C4847">
        <w:rPr>
          <w:lang w:val="de-DE"/>
        </w:rPr>
        <w:br/>
        <w:t>6. Teststrategie &amp; erste Testspezifikationen festlegen</w:t>
      </w:r>
    </w:p>
    <w:p w14:paraId="58399797" w14:textId="77777777" w:rsidR="0077691A" w:rsidRDefault="0077691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de-DE"/>
        </w:rPr>
      </w:pPr>
      <w:r>
        <w:rPr>
          <w:lang w:val="de-DE"/>
        </w:rPr>
        <w:br w:type="page"/>
      </w:r>
    </w:p>
    <w:p w14:paraId="3171D7B9" w14:textId="00AF06D4" w:rsidR="001C546E" w:rsidRPr="00D35D5B" w:rsidRDefault="00000000" w:rsidP="00D43E6E">
      <w:pPr>
        <w:pStyle w:val="berschrift1"/>
        <w:rPr>
          <w:lang w:val="de-DE"/>
        </w:rPr>
      </w:pPr>
      <w:r w:rsidRPr="00D35D5B">
        <w:rPr>
          <w:lang w:val="de-DE"/>
        </w:rPr>
        <w:lastRenderedPageBreak/>
        <w:t>UML-Klassendiagramm (</w:t>
      </w:r>
      <w:proofErr w:type="spellStart"/>
      <w:r w:rsidRPr="00D35D5B">
        <w:rPr>
          <w:lang w:val="de-DE"/>
        </w:rPr>
        <w:t>PlantUML</w:t>
      </w:r>
      <w:proofErr w:type="spellEnd"/>
      <w:r w:rsidRPr="00D35D5B">
        <w:rPr>
          <w:lang w:val="de-DE"/>
        </w:rPr>
        <w:t>-Code)</w:t>
      </w:r>
      <w:r w:rsidR="0077691A" w:rsidRPr="00D35D5B">
        <w:rPr>
          <w:lang w:val="de-DE"/>
        </w:rPr>
        <w:t xml:space="preserve"> </w:t>
      </w:r>
      <w:r w:rsidR="00D35D5B" w:rsidRPr="00D35D5B">
        <w:rPr>
          <w:noProof/>
        </w:rPr>
        <w:drawing>
          <wp:anchor distT="0" distB="0" distL="114300" distR="114300" simplePos="0" relativeHeight="251658240" behindDoc="0" locked="0" layoutInCell="1" allowOverlap="1" wp14:anchorId="0F65FEB5" wp14:editId="01E1D769">
            <wp:simplePos x="0" y="0"/>
            <wp:positionH relativeFrom="column">
              <wp:posOffset>20320</wp:posOffset>
            </wp:positionH>
            <wp:positionV relativeFrom="paragraph">
              <wp:posOffset>247650</wp:posOffset>
            </wp:positionV>
            <wp:extent cx="5446800" cy="7898400"/>
            <wp:effectExtent l="0" t="0" r="1905" b="7620"/>
            <wp:wrapTopAndBottom/>
            <wp:docPr id="1999445339" name="Grafik 1" descr="Ein Bild, das Text, Diagramm, Plan, paralle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445339" name="Grafik 1" descr="Ein Bild, das Text, Diagramm, Plan, parallel enthält.&#10;&#10;KI-generierte Inhalte können fehlerhaft sei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6800" cy="789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01648C" w14:textId="06C23659" w:rsidR="00743C4D" w:rsidRDefault="001C546E" w:rsidP="001C546E">
      <w:pPr>
        <w:pStyle w:val="berschrift1"/>
      </w:pPr>
      <w:proofErr w:type="spellStart"/>
      <w:r>
        <w:lastRenderedPageBreak/>
        <w:t>MockUp</w:t>
      </w:r>
      <w:r w:rsidR="00BB10EC">
        <w:t>s</w:t>
      </w:r>
      <w:proofErr w:type="spellEnd"/>
    </w:p>
    <w:p w14:paraId="1978CE66" w14:textId="4C16EE54" w:rsidR="001C546E" w:rsidRDefault="001C546E" w:rsidP="001C546E">
      <w:r w:rsidRPr="001C546E">
        <w:rPr>
          <w:noProof/>
        </w:rPr>
        <w:drawing>
          <wp:inline distT="0" distB="0" distL="0" distR="0" wp14:anchorId="26C1F378" wp14:editId="24A920D8">
            <wp:extent cx="5119739" cy="3848100"/>
            <wp:effectExtent l="0" t="0" r="5080" b="0"/>
            <wp:docPr id="1817789453" name="Grafik 1" descr="Ein Bild, das Screenshot, Text, Software, Computer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789453" name="Grafik 1" descr="Ein Bild, das Screenshot, Text, Software, Computer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7023" cy="385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AA9D9" w14:textId="506BD12C" w:rsidR="001C546E" w:rsidRPr="001C546E" w:rsidRDefault="00BB10EC" w:rsidP="001C546E">
      <w:r w:rsidRPr="00BB10EC">
        <w:rPr>
          <w:noProof/>
        </w:rPr>
        <w:drawing>
          <wp:inline distT="0" distB="0" distL="0" distR="0" wp14:anchorId="53445B9A" wp14:editId="1970757C">
            <wp:extent cx="5114925" cy="3861058"/>
            <wp:effectExtent l="0" t="0" r="0" b="6350"/>
            <wp:docPr id="707183738" name="Grafik 1" descr="Ein Bild, das Text, Screenshot, Display, 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183738" name="Grafik 1" descr="Ein Bild, das Text, Screenshot, Display, Software enthält.&#10;&#10;KI-generierte Inhalte können fehlerhaft sei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7885" cy="386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46E" w:rsidRPr="001C54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516C0396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CAF64E3"/>
    <w:multiLevelType w:val="hybridMultilevel"/>
    <w:tmpl w:val="60D8C7A6"/>
    <w:lvl w:ilvl="0" w:tplc="E804A426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4878397">
    <w:abstractNumId w:val="8"/>
  </w:num>
  <w:num w:numId="2" w16cid:durableId="549849805">
    <w:abstractNumId w:val="6"/>
  </w:num>
  <w:num w:numId="3" w16cid:durableId="1865441061">
    <w:abstractNumId w:val="5"/>
  </w:num>
  <w:num w:numId="4" w16cid:durableId="1073242093">
    <w:abstractNumId w:val="4"/>
  </w:num>
  <w:num w:numId="5" w16cid:durableId="1515798859">
    <w:abstractNumId w:val="7"/>
  </w:num>
  <w:num w:numId="6" w16cid:durableId="1093402886">
    <w:abstractNumId w:val="3"/>
  </w:num>
  <w:num w:numId="7" w16cid:durableId="2021854595">
    <w:abstractNumId w:val="2"/>
  </w:num>
  <w:num w:numId="8" w16cid:durableId="449782426">
    <w:abstractNumId w:val="1"/>
  </w:num>
  <w:num w:numId="9" w16cid:durableId="746193762">
    <w:abstractNumId w:val="0"/>
  </w:num>
  <w:num w:numId="10" w16cid:durableId="18664802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C546E"/>
    <w:rsid w:val="0029639D"/>
    <w:rsid w:val="00326F90"/>
    <w:rsid w:val="00563FD9"/>
    <w:rsid w:val="005C4847"/>
    <w:rsid w:val="00743C4D"/>
    <w:rsid w:val="0074456D"/>
    <w:rsid w:val="0077691A"/>
    <w:rsid w:val="009C3D14"/>
    <w:rsid w:val="00AA1D8D"/>
    <w:rsid w:val="00B47730"/>
    <w:rsid w:val="00BB10EC"/>
    <w:rsid w:val="00CB0664"/>
    <w:rsid w:val="00CD2825"/>
    <w:rsid w:val="00D35D5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2D3344"/>
  <w14:defaultImageDpi w14:val="300"/>
  <w15:docId w15:val="{39361948-6F01-4748-827B-65C8BBCE8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FC693F"/>
    <w:pPr>
      <w:keepNext/>
      <w:keepLines/>
      <w:numPr>
        <w:numId w:val="1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urText">
    <w:name w:val="Plain Text"/>
    <w:basedOn w:val="Standard"/>
    <w:link w:val="NurTextZchn"/>
    <w:uiPriority w:val="99"/>
    <w:unhideWhenUsed/>
    <w:rsid w:val="0077691A"/>
    <w:pPr>
      <w:spacing w:after="0" w:line="240" w:lineRule="auto"/>
    </w:pPr>
    <w:rPr>
      <w:rFonts w:ascii="Consolas" w:eastAsiaTheme="minorHAnsi" w:hAnsi="Consolas"/>
      <w:kern w:val="2"/>
      <w:sz w:val="21"/>
      <w:szCs w:val="21"/>
      <w:lang w:val="de-DE"/>
      <w14:ligatures w14:val="standardContextual"/>
    </w:rPr>
  </w:style>
  <w:style w:type="character" w:customStyle="1" w:styleId="NurTextZchn">
    <w:name w:val="Nur Text Zchn"/>
    <w:basedOn w:val="Absatz-Standardschriftart"/>
    <w:link w:val="NurText"/>
    <w:uiPriority w:val="99"/>
    <w:rsid w:val="0077691A"/>
    <w:rPr>
      <w:rFonts w:ascii="Consolas" w:eastAsiaTheme="minorHAnsi" w:hAnsi="Consolas"/>
      <w:kern w:val="2"/>
      <w:sz w:val="21"/>
      <w:szCs w:val="21"/>
      <w:lang w:val="de-DE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7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530</Words>
  <Characters>3342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3865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Sven Matzik</cp:lastModifiedBy>
  <cp:revision>4</cp:revision>
  <cp:lastPrinted>2025-06-11T06:49:00Z</cp:lastPrinted>
  <dcterms:created xsi:type="dcterms:W3CDTF">2025-05-25T14:52:00Z</dcterms:created>
  <dcterms:modified xsi:type="dcterms:W3CDTF">2025-06-11T07:32:00Z</dcterms:modified>
  <cp:category/>
</cp:coreProperties>
</file>